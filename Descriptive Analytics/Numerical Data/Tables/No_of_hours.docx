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83B22">
        <w:tc>
          <w:tcPr>
            <w:tcW w:w="86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03"/>
              <w:gridCol w:w="4811"/>
            </w:tblGrid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36C0A" w:themeFill="accent6" w:themeFillShade="BF"/>
                  <w:hideMark/>
                </w:tcPr>
                <w:p w:rsidR="00DE1389" w:rsidRDefault="00DE1389" w:rsidP="00DE138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Terms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36C0A" w:themeFill="accent6" w:themeFillShade="BF"/>
                  <w:hideMark/>
                </w:tcPr>
                <w:p w:rsidR="00DE1389" w:rsidRDefault="00DE1389" w:rsidP="00DE138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Values</w:t>
                  </w:r>
                </w:p>
              </w:tc>
            </w:tr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DE1389">
                  <w:r>
                    <w:t>Count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5A6879" w:rsidP="00DE1389">
                  <w:pPr>
                    <w:jc w:val="center"/>
                  </w:pPr>
                  <w:r>
                    <w:t>267419</w:t>
                  </w:r>
                </w:p>
              </w:tc>
            </w:tr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DE1389">
                  <w:r>
                    <w:t>Mean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5A6879">
                  <w:pPr>
                    <w:jc w:val="center"/>
                  </w:pPr>
                  <w:r>
                    <w:t>35.23</w:t>
                  </w:r>
                </w:p>
              </w:tc>
            </w:tr>
            <w:tr w:rsidR="005A687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</w:tcPr>
                <w:p w:rsidR="005A6879" w:rsidRDefault="005A6879" w:rsidP="00DE1389">
                  <w:r>
                    <w:t>Median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</w:tcPr>
                <w:p w:rsidR="005A6879" w:rsidRDefault="008D35E0" w:rsidP="005A6879">
                  <w:pPr>
                    <w:jc w:val="center"/>
                  </w:pPr>
                  <w:r>
                    <w:t>35.23</w:t>
                  </w:r>
                </w:p>
              </w:tc>
            </w:tr>
            <w:tr w:rsidR="005A687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</w:tcPr>
                <w:p w:rsidR="005A6879" w:rsidRDefault="005A6879" w:rsidP="00DE1389">
                  <w:r>
                    <w:t>Mode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</w:tcPr>
                <w:p w:rsidR="005A6879" w:rsidRDefault="008D35E0" w:rsidP="005A6879">
                  <w:pPr>
                    <w:jc w:val="center"/>
                  </w:pPr>
                  <w:r>
                    <w:t>35.23</w:t>
                  </w:r>
                  <w:bookmarkStart w:id="0" w:name="_GoBack"/>
                  <w:bookmarkEnd w:id="0"/>
                </w:p>
              </w:tc>
            </w:tr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DE1389">
                  <w:r>
                    <w:t>Standard Deviation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5A6879" w:rsidP="005A6879">
                  <w:pPr>
                    <w:jc w:val="center"/>
                  </w:pPr>
                  <w:r>
                    <w:t>13.52</w:t>
                  </w:r>
                </w:p>
              </w:tc>
            </w:tr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DE1389">
                  <w:r>
                    <w:t>Min Value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5A6879" w:rsidP="00DE1389">
                  <w:pPr>
                    <w:jc w:val="center"/>
                  </w:pPr>
                  <w:r>
                    <w:t>1</w:t>
                  </w:r>
                </w:p>
              </w:tc>
            </w:tr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DE1389">
                  <w:r>
                    <w:t>25%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5A6879" w:rsidP="00DE1389">
                  <w:pPr>
                    <w:jc w:val="center"/>
                  </w:pPr>
                  <w:r>
                    <w:t>27</w:t>
                  </w:r>
                </w:p>
              </w:tc>
            </w:tr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DE1389">
                  <w:r>
                    <w:t>50%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5A6879" w:rsidP="00DE1389">
                  <w:pPr>
                    <w:jc w:val="center"/>
                  </w:pPr>
                  <w:r>
                    <w:t>37</w:t>
                  </w:r>
                </w:p>
              </w:tc>
            </w:tr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DE1389">
                  <w:r>
                    <w:t>75%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5A6879" w:rsidP="00DE1389">
                  <w:pPr>
                    <w:jc w:val="center"/>
                  </w:pPr>
                  <w:r>
                    <w:t>45</w:t>
                  </w:r>
                </w:p>
              </w:tc>
            </w:tr>
            <w:tr w:rsidR="00DE1389" w:rsidRPr="00DE1389" w:rsidTr="00DE1389">
              <w:tc>
                <w:tcPr>
                  <w:tcW w:w="3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DE1389" w:rsidP="00DE1389">
                  <w:r>
                    <w:t>Max Value</w:t>
                  </w:r>
                </w:p>
              </w:tc>
              <w:tc>
                <w:tcPr>
                  <w:tcW w:w="4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 w:themeFill="accent6" w:themeFillTint="99"/>
                  <w:hideMark/>
                </w:tcPr>
                <w:p w:rsidR="00DE1389" w:rsidRDefault="005A6879" w:rsidP="00DE1389">
                  <w:pPr>
                    <w:jc w:val="center"/>
                  </w:pPr>
                  <w:r>
                    <w:t>60</w:t>
                  </w:r>
                </w:p>
              </w:tc>
            </w:tr>
          </w:tbl>
          <w:p w:rsidR="00DE1389" w:rsidRDefault="00DE1389" w:rsidP="00DE1389"/>
          <w:p w:rsidR="00883B22" w:rsidRDefault="00883B22"/>
        </w:tc>
      </w:tr>
    </w:tbl>
    <w:p w:rsidR="00985AE1" w:rsidRDefault="00985AE1"/>
    <w:sectPr w:rsidR="00985A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879"/>
    <w:rsid w:val="00883B22"/>
    <w:rsid w:val="008D35E0"/>
    <w:rsid w:val="00985AE1"/>
    <w:rsid w:val="00AA1D8D"/>
    <w:rsid w:val="00B47730"/>
    <w:rsid w:val="00CB0664"/>
    <w:rsid w:val="00DE13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4B7DC0"/>
  <w14:defaultImageDpi w14:val="300"/>
  <w15:docId w15:val="{B1AAE6FA-E7C0-415E-9C4C-0A3C06CB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C6527B-A266-4BE0-8A44-268B356A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4</cp:revision>
  <dcterms:created xsi:type="dcterms:W3CDTF">2013-12-23T23:15:00Z</dcterms:created>
  <dcterms:modified xsi:type="dcterms:W3CDTF">2020-11-14T20:21:00Z</dcterms:modified>
  <cp:category/>
</cp:coreProperties>
</file>