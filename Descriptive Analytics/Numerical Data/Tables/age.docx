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4"/>
        <w:gridCol w:w="5032"/>
      </w:tblGrid>
      <w:tr w:rsidR="0029146E" w:rsidTr="0029146E">
        <w:tc>
          <w:tcPr>
            <w:tcW w:w="3824" w:type="dxa"/>
            <w:shd w:val="clear" w:color="auto" w:fill="E36C0A" w:themeFill="accent6" w:themeFillShade="BF"/>
          </w:tcPr>
          <w:p w:rsidR="0029146E" w:rsidRPr="0029146E" w:rsidRDefault="0029146E" w:rsidP="0029146E">
            <w:pPr>
              <w:jc w:val="center"/>
              <w:rPr>
                <w:b/>
              </w:rPr>
            </w:pPr>
            <w:r>
              <w:rPr>
                <w:b/>
              </w:rPr>
              <w:t>Terms</w:t>
            </w:r>
          </w:p>
        </w:tc>
        <w:tc>
          <w:tcPr>
            <w:tcW w:w="5032" w:type="dxa"/>
            <w:shd w:val="clear" w:color="auto" w:fill="E36C0A" w:themeFill="accent6" w:themeFillShade="BF"/>
          </w:tcPr>
          <w:p w:rsidR="0029146E" w:rsidRPr="0029146E" w:rsidRDefault="0029146E" w:rsidP="0029146E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29146E" w:rsidTr="0029146E">
        <w:tc>
          <w:tcPr>
            <w:tcW w:w="3824" w:type="dxa"/>
            <w:shd w:val="clear" w:color="auto" w:fill="FABF8F" w:themeFill="accent6" w:themeFillTint="99"/>
          </w:tcPr>
          <w:p w:rsidR="0029146E" w:rsidRDefault="0029146E" w:rsidP="0029146E">
            <w:r>
              <w:t>Count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29146E" w:rsidRDefault="006D1A26" w:rsidP="0029146E">
            <w:pPr>
              <w:jc w:val="center"/>
            </w:pPr>
            <w:r>
              <w:t>569740</w:t>
            </w:r>
          </w:p>
        </w:tc>
      </w:tr>
      <w:tr w:rsidR="0029146E" w:rsidTr="0029146E">
        <w:tc>
          <w:tcPr>
            <w:tcW w:w="3824" w:type="dxa"/>
            <w:shd w:val="clear" w:color="auto" w:fill="FABF8F" w:themeFill="accent6" w:themeFillTint="99"/>
          </w:tcPr>
          <w:p w:rsidR="0029146E" w:rsidRDefault="0029146E" w:rsidP="0029146E">
            <w:r>
              <w:t>Mean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29146E" w:rsidRDefault="006D1A26" w:rsidP="006D1A26">
            <w:pPr>
              <w:jc w:val="center"/>
            </w:pPr>
            <w:r>
              <w:t>4</w:t>
            </w:r>
          </w:p>
        </w:tc>
      </w:tr>
      <w:tr w:rsidR="00054AB6" w:rsidTr="0029146E">
        <w:tc>
          <w:tcPr>
            <w:tcW w:w="3824" w:type="dxa"/>
            <w:shd w:val="clear" w:color="auto" w:fill="FABF8F" w:themeFill="accent6" w:themeFillTint="99"/>
          </w:tcPr>
          <w:p w:rsidR="00054AB6" w:rsidRDefault="00054AB6" w:rsidP="0029146E">
            <w:r>
              <w:t>Median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054AB6" w:rsidRDefault="00054AB6" w:rsidP="006D1A26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  <w:tr w:rsidR="00054AB6" w:rsidTr="0029146E">
        <w:tc>
          <w:tcPr>
            <w:tcW w:w="3824" w:type="dxa"/>
            <w:shd w:val="clear" w:color="auto" w:fill="FABF8F" w:themeFill="accent6" w:themeFillTint="99"/>
          </w:tcPr>
          <w:p w:rsidR="00054AB6" w:rsidRDefault="00054AB6" w:rsidP="00054AB6">
            <w:r>
              <w:t>Mode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054AB6" w:rsidRDefault="00054AB6" w:rsidP="00054AB6">
            <w:pPr>
              <w:jc w:val="center"/>
            </w:pPr>
            <w:r>
              <w:t>1</w:t>
            </w:r>
          </w:p>
        </w:tc>
      </w:tr>
      <w:tr w:rsidR="00054AB6" w:rsidTr="0029146E">
        <w:tc>
          <w:tcPr>
            <w:tcW w:w="3824" w:type="dxa"/>
            <w:shd w:val="clear" w:color="auto" w:fill="FABF8F" w:themeFill="accent6" w:themeFillTint="99"/>
          </w:tcPr>
          <w:p w:rsidR="00054AB6" w:rsidRDefault="00054AB6" w:rsidP="00054AB6">
            <w:r>
              <w:t>Standard Deviation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054AB6" w:rsidRDefault="00054AB6" w:rsidP="00054AB6">
            <w:pPr>
              <w:jc w:val="center"/>
            </w:pPr>
            <w:r>
              <w:t>2.21</w:t>
            </w:r>
          </w:p>
        </w:tc>
      </w:tr>
      <w:tr w:rsidR="00054AB6" w:rsidTr="0029146E">
        <w:tc>
          <w:tcPr>
            <w:tcW w:w="3824" w:type="dxa"/>
            <w:shd w:val="clear" w:color="auto" w:fill="FABF8F" w:themeFill="accent6" w:themeFillTint="99"/>
          </w:tcPr>
          <w:p w:rsidR="00054AB6" w:rsidRDefault="00054AB6" w:rsidP="00054AB6">
            <w:r>
              <w:t>Min Value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054AB6" w:rsidRDefault="00054AB6" w:rsidP="00054AB6">
            <w:pPr>
              <w:jc w:val="center"/>
            </w:pPr>
            <w:r>
              <w:t>1</w:t>
            </w:r>
          </w:p>
        </w:tc>
      </w:tr>
      <w:tr w:rsidR="00054AB6" w:rsidTr="0029146E">
        <w:tc>
          <w:tcPr>
            <w:tcW w:w="3824" w:type="dxa"/>
            <w:shd w:val="clear" w:color="auto" w:fill="FABF8F" w:themeFill="accent6" w:themeFillTint="99"/>
          </w:tcPr>
          <w:p w:rsidR="00054AB6" w:rsidRDefault="00054AB6" w:rsidP="00054AB6">
            <w:r>
              <w:t>Max Value</w:t>
            </w:r>
          </w:p>
        </w:tc>
        <w:tc>
          <w:tcPr>
            <w:tcW w:w="5032" w:type="dxa"/>
            <w:shd w:val="clear" w:color="auto" w:fill="FABF8F" w:themeFill="accent6" w:themeFillTint="99"/>
          </w:tcPr>
          <w:p w:rsidR="00054AB6" w:rsidRDefault="00054AB6" w:rsidP="00054AB6">
            <w:pPr>
              <w:jc w:val="center"/>
            </w:pPr>
            <w:r>
              <w:t>8</w:t>
            </w:r>
          </w:p>
        </w:tc>
      </w:tr>
    </w:tbl>
    <w:p w:rsidR="0038730D" w:rsidRDefault="0038730D"/>
    <w:sectPr w:rsidR="00387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4AB6"/>
    <w:rsid w:val="0006063C"/>
    <w:rsid w:val="0015074B"/>
    <w:rsid w:val="0029146E"/>
    <w:rsid w:val="0029639D"/>
    <w:rsid w:val="00326F90"/>
    <w:rsid w:val="003319C5"/>
    <w:rsid w:val="0038730D"/>
    <w:rsid w:val="006D1A26"/>
    <w:rsid w:val="007C44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2CBDDC"/>
  <w14:defaultImageDpi w14:val="300"/>
  <w15:docId w15:val="{E7BF47D7-BE31-403D-9C65-68DCF2BC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AE515-1D5E-4C42-84BE-9FBB24A7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5</cp:revision>
  <dcterms:created xsi:type="dcterms:W3CDTF">2013-12-23T23:15:00Z</dcterms:created>
  <dcterms:modified xsi:type="dcterms:W3CDTF">2020-11-14T20:10:00Z</dcterms:modified>
  <cp:category/>
</cp:coreProperties>
</file>