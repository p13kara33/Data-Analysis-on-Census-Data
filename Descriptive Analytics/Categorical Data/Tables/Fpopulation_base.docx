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23455" w:rsidTr="00FD024D">
        <w:tc>
          <w:tcPr>
            <w:tcW w:w="2880" w:type="dxa"/>
            <w:shd w:val="clear" w:color="auto" w:fill="E36C0A" w:themeFill="accent6" w:themeFillShade="BF"/>
          </w:tcPr>
          <w:p w:rsidR="00023455" w:rsidRPr="00D24A98" w:rsidRDefault="00BD6F73" w:rsidP="00FD024D">
            <w:pPr>
              <w:jc w:val="center"/>
              <w:rPr>
                <w:b/>
              </w:rPr>
            </w:pPr>
            <w:r w:rsidRPr="00D24A98">
              <w:rPr>
                <w:b/>
              </w:rPr>
              <w:t>Population Base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023455" w:rsidRPr="00D24A98" w:rsidRDefault="00BD6F73" w:rsidP="00FD024D">
            <w:pPr>
              <w:jc w:val="center"/>
              <w:rPr>
                <w:b/>
              </w:rPr>
            </w:pPr>
            <w:r w:rsidRPr="00D24A98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023455" w:rsidRPr="00D24A98" w:rsidRDefault="00BD6F73" w:rsidP="00FD024D">
            <w:pPr>
              <w:jc w:val="center"/>
              <w:rPr>
                <w:b/>
              </w:rPr>
            </w:pPr>
            <w:r w:rsidRPr="00D24A98">
              <w:rPr>
                <w:b/>
              </w:rPr>
              <w:t>Percentages</w:t>
            </w:r>
          </w:p>
        </w:tc>
      </w:tr>
      <w:tr w:rsidR="00023455" w:rsidTr="00FD024D"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r>
              <w:t>Usual resident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561039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98.5%</w:t>
            </w:r>
          </w:p>
        </w:tc>
      </w:tr>
      <w:tr w:rsidR="00023455" w:rsidTr="00FD024D"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r>
              <w:t>Student living away from home during term-time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6730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1.2%</w:t>
            </w:r>
          </w:p>
        </w:tc>
      </w:tr>
      <w:tr w:rsidR="00023455" w:rsidTr="00FD024D"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r>
              <w:t>Short-term resident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1971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23455" w:rsidRDefault="00BD6F73" w:rsidP="00FD024D">
            <w:pPr>
              <w:jc w:val="center"/>
            </w:pPr>
            <w:r>
              <w:t>0.3%</w:t>
            </w:r>
          </w:p>
        </w:tc>
        <w:bookmarkStart w:id="0" w:name="_GoBack"/>
        <w:bookmarkEnd w:id="0"/>
      </w:tr>
    </w:tbl>
    <w:p w:rsidR="00BD6F73" w:rsidRDefault="00BD6F73" w:rsidP="00FD024D">
      <w:pPr>
        <w:jc w:val="center"/>
      </w:pPr>
    </w:p>
    <w:sectPr w:rsidR="00BD6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3455"/>
    <w:rsid w:val="00034616"/>
    <w:rsid w:val="0006063C"/>
    <w:rsid w:val="0015074B"/>
    <w:rsid w:val="0029639D"/>
    <w:rsid w:val="00326F90"/>
    <w:rsid w:val="00AA1D8D"/>
    <w:rsid w:val="00B47730"/>
    <w:rsid w:val="00BD6F73"/>
    <w:rsid w:val="00CB0664"/>
    <w:rsid w:val="00D24A98"/>
    <w:rsid w:val="00FC693F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2A64D0"/>
  <w14:defaultImageDpi w14:val="300"/>
  <w15:docId w15:val="{9F385ADA-DB3F-48B7-AF00-7BA735CD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114A7-28C8-42D0-B3BD-A3B4FD92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4</cp:revision>
  <dcterms:created xsi:type="dcterms:W3CDTF">2013-12-23T23:15:00Z</dcterms:created>
  <dcterms:modified xsi:type="dcterms:W3CDTF">2020-11-13T23:55:00Z</dcterms:modified>
  <cp:category/>
</cp:coreProperties>
</file>