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B59FF" w:rsidTr="00603019">
        <w:trPr>
          <w:jc w:val="center"/>
        </w:trPr>
        <w:tc>
          <w:tcPr>
            <w:tcW w:w="2880" w:type="dxa"/>
            <w:shd w:val="clear" w:color="auto" w:fill="E36C0A" w:themeFill="accent6" w:themeFillShade="BF"/>
          </w:tcPr>
          <w:p w:rsidR="007B59FF" w:rsidRPr="00603019" w:rsidRDefault="00FE7279" w:rsidP="00603019">
            <w:pPr>
              <w:jc w:val="center"/>
              <w:rPr>
                <w:b/>
              </w:rPr>
            </w:pPr>
            <w:r w:rsidRPr="00603019">
              <w:rPr>
                <w:b/>
              </w:rPr>
              <w:t>Student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7B59FF" w:rsidRPr="00603019" w:rsidRDefault="00FE7279" w:rsidP="00603019">
            <w:pPr>
              <w:jc w:val="center"/>
              <w:rPr>
                <w:b/>
              </w:rPr>
            </w:pPr>
            <w:r w:rsidRPr="00603019">
              <w:rPr>
                <w:b/>
              </w:rPr>
              <w:t>Frequency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7B59FF" w:rsidRPr="00603019" w:rsidRDefault="00FE7279" w:rsidP="00603019">
            <w:pPr>
              <w:jc w:val="center"/>
              <w:rPr>
                <w:b/>
              </w:rPr>
            </w:pPr>
            <w:r w:rsidRPr="00603019">
              <w:rPr>
                <w:b/>
              </w:rPr>
              <w:t>Percentages</w:t>
            </w:r>
          </w:p>
        </w:tc>
      </w:tr>
      <w:tr w:rsidR="007B59FF" w:rsidTr="00603019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7B59FF" w:rsidRDefault="00FE7279">
            <w:r>
              <w:t>No Student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B59FF" w:rsidRDefault="00FE7279" w:rsidP="00603019">
            <w:pPr>
              <w:jc w:val="center"/>
            </w:pPr>
            <w:r>
              <w:t>443203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B59FF" w:rsidRDefault="00FE7279" w:rsidP="00603019">
            <w:pPr>
              <w:jc w:val="center"/>
            </w:pPr>
            <w:r>
              <w:t>77.8%</w:t>
            </w:r>
          </w:p>
        </w:tc>
      </w:tr>
      <w:tr w:rsidR="007B59FF" w:rsidTr="00603019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7B59FF" w:rsidRDefault="00FE7279">
            <w:r>
              <w:t>Student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B59FF" w:rsidRDefault="00FE7279" w:rsidP="00603019">
            <w:pPr>
              <w:jc w:val="center"/>
            </w:pPr>
            <w:r>
              <w:t>126537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B59FF" w:rsidRDefault="00FE7279" w:rsidP="00603019">
            <w:pPr>
              <w:jc w:val="center"/>
            </w:pPr>
            <w:r>
              <w:t>22.2%</w:t>
            </w:r>
          </w:p>
        </w:tc>
      </w:tr>
    </w:tbl>
    <w:p w:rsidR="00FE7279" w:rsidRDefault="00FE7279">
      <w:bookmarkStart w:id="0" w:name="_GoBack"/>
      <w:bookmarkEnd w:id="0"/>
    </w:p>
    <w:sectPr w:rsidR="00FE72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019"/>
    <w:rsid w:val="007B59FF"/>
    <w:rsid w:val="00AA1D8D"/>
    <w:rsid w:val="00B47730"/>
    <w:rsid w:val="00CB0664"/>
    <w:rsid w:val="00FC693F"/>
    <w:rsid w:val="00F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2EF0AE1F-DAEE-497E-BD89-9288F110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B44A90-1FDA-461C-9070-C924A6DE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2</cp:revision>
  <dcterms:created xsi:type="dcterms:W3CDTF">2013-12-23T23:15:00Z</dcterms:created>
  <dcterms:modified xsi:type="dcterms:W3CDTF">2020-11-14T00:03:00Z</dcterms:modified>
  <cp:category/>
</cp:coreProperties>
</file>