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45EC8" w:rsidTr="00E0399E">
        <w:tc>
          <w:tcPr>
            <w:tcW w:w="2880" w:type="dxa"/>
            <w:shd w:val="clear" w:color="auto" w:fill="E36C0A" w:themeFill="accent6" w:themeFillShade="BF"/>
          </w:tcPr>
          <w:p w:rsidR="00145EC8" w:rsidRPr="00E0399E" w:rsidRDefault="00596E47" w:rsidP="00E0399E">
            <w:pPr>
              <w:jc w:val="center"/>
              <w:rPr>
                <w:b/>
              </w:rPr>
            </w:pPr>
            <w:r w:rsidRPr="00E0399E">
              <w:rPr>
                <w:b/>
              </w:rPr>
              <w:t>Country of Birth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145EC8" w:rsidRPr="00E0399E" w:rsidRDefault="00596E47" w:rsidP="00E0399E">
            <w:pPr>
              <w:jc w:val="center"/>
              <w:rPr>
                <w:b/>
              </w:rPr>
            </w:pPr>
            <w:r w:rsidRPr="00E0399E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145EC8" w:rsidRPr="00E0399E" w:rsidRDefault="00596E47" w:rsidP="00E0399E">
            <w:pPr>
              <w:jc w:val="center"/>
              <w:rPr>
                <w:b/>
              </w:rPr>
            </w:pPr>
            <w:r w:rsidRPr="00E0399E">
              <w:rPr>
                <w:b/>
              </w:rPr>
              <w:t>Percentages</w:t>
            </w:r>
          </w:p>
        </w:tc>
      </w:tr>
      <w:tr w:rsidR="00145EC8" w:rsidTr="00E0399E">
        <w:tc>
          <w:tcPr>
            <w:tcW w:w="2880" w:type="dxa"/>
            <w:shd w:val="clear" w:color="auto" w:fill="FABF8F" w:themeFill="accent6" w:themeFillTint="99"/>
          </w:tcPr>
          <w:p w:rsidR="00145EC8" w:rsidRDefault="00596E47" w:rsidP="00E0399E">
            <w:r>
              <w:t>UK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145EC8" w:rsidRDefault="00596E47" w:rsidP="00E0399E">
            <w:pPr>
              <w:jc w:val="center"/>
            </w:pPr>
            <w:r>
              <w:t>485645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145EC8" w:rsidRDefault="00596E47" w:rsidP="00E0399E">
            <w:pPr>
              <w:jc w:val="center"/>
            </w:pPr>
            <w:r>
              <w:t>85.2%</w:t>
            </w:r>
          </w:p>
        </w:tc>
      </w:tr>
      <w:tr w:rsidR="00145EC8" w:rsidTr="00E0399E">
        <w:tc>
          <w:tcPr>
            <w:tcW w:w="2880" w:type="dxa"/>
            <w:shd w:val="clear" w:color="auto" w:fill="FABF8F" w:themeFill="accent6" w:themeFillTint="99"/>
          </w:tcPr>
          <w:p w:rsidR="00145EC8" w:rsidRDefault="00596E47" w:rsidP="00E0399E">
            <w:r>
              <w:t>Non UK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145EC8" w:rsidRDefault="00596E47" w:rsidP="00E0399E">
            <w:pPr>
              <w:jc w:val="center"/>
            </w:pPr>
            <w:r>
              <w:t>77291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145EC8" w:rsidRDefault="00596E47" w:rsidP="00E0399E">
            <w:pPr>
              <w:jc w:val="center"/>
            </w:pPr>
            <w:r>
              <w:t>13.6%</w:t>
            </w:r>
          </w:p>
        </w:tc>
      </w:tr>
      <w:tr w:rsidR="00145EC8" w:rsidTr="00E0399E">
        <w:tc>
          <w:tcPr>
            <w:tcW w:w="2880" w:type="dxa"/>
            <w:shd w:val="clear" w:color="auto" w:fill="FABF8F" w:themeFill="accent6" w:themeFillTint="99"/>
          </w:tcPr>
          <w:p w:rsidR="00145EC8" w:rsidRDefault="00596E47" w:rsidP="00E0399E">
            <w:r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145EC8" w:rsidRDefault="00596E47" w:rsidP="00E0399E">
            <w:pPr>
              <w:jc w:val="center"/>
            </w:pPr>
            <w:r>
              <w:t>6804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145EC8" w:rsidRDefault="00596E47" w:rsidP="00E0399E">
            <w:pPr>
              <w:jc w:val="center"/>
            </w:pPr>
            <w:r>
              <w:t>1.2%</w:t>
            </w:r>
          </w:p>
        </w:tc>
      </w:tr>
    </w:tbl>
    <w:p w:rsidR="00596E47" w:rsidRDefault="00596E47">
      <w:bookmarkStart w:id="0" w:name="_GoBack"/>
      <w:bookmarkEnd w:id="0"/>
    </w:p>
    <w:sectPr w:rsidR="00596E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5EC8"/>
    <w:rsid w:val="0015074B"/>
    <w:rsid w:val="0029639D"/>
    <w:rsid w:val="00326F90"/>
    <w:rsid w:val="00596E47"/>
    <w:rsid w:val="00AA1D8D"/>
    <w:rsid w:val="00B47730"/>
    <w:rsid w:val="00CB0664"/>
    <w:rsid w:val="00E039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4EC3F513-9CE9-4571-B0A7-37EAA544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3B333E-3C61-4EF8-849E-593087A9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2</cp:revision>
  <dcterms:created xsi:type="dcterms:W3CDTF">2013-12-23T23:15:00Z</dcterms:created>
  <dcterms:modified xsi:type="dcterms:W3CDTF">2020-11-14T00:01:00Z</dcterms:modified>
  <cp:category/>
</cp:coreProperties>
</file>