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A18C4" w:rsidTr="006420EA">
        <w:tc>
          <w:tcPr>
            <w:tcW w:w="2880" w:type="dxa"/>
            <w:shd w:val="clear" w:color="auto" w:fill="E36C0A" w:themeFill="accent6" w:themeFillShade="BF"/>
          </w:tcPr>
          <w:p w:rsidR="008A18C4" w:rsidRPr="00E860D1" w:rsidRDefault="003F4484" w:rsidP="00E860D1">
            <w:pPr>
              <w:jc w:val="center"/>
              <w:rPr>
                <w:b/>
              </w:rPr>
            </w:pPr>
            <w:bookmarkStart w:id="0" w:name="_GoBack" w:colFirst="1" w:colLast="1"/>
            <w:r w:rsidRPr="00E860D1">
              <w:rPr>
                <w:b/>
              </w:rPr>
              <w:t>Ethnic Group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8A18C4" w:rsidRPr="00E860D1" w:rsidRDefault="003F4484" w:rsidP="00E860D1">
            <w:pPr>
              <w:jc w:val="center"/>
              <w:rPr>
                <w:b/>
              </w:rPr>
            </w:pPr>
            <w:r w:rsidRPr="00E860D1">
              <w:rPr>
                <w:b/>
              </w:rPr>
              <w:t>Frequency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8A18C4" w:rsidRPr="00E860D1" w:rsidRDefault="003F4484" w:rsidP="00E860D1">
            <w:pPr>
              <w:jc w:val="center"/>
              <w:rPr>
                <w:b/>
              </w:rPr>
            </w:pPr>
            <w:r w:rsidRPr="00E860D1">
              <w:rPr>
                <w:b/>
              </w:rPr>
              <w:t>Percentages</w:t>
            </w:r>
          </w:p>
        </w:tc>
      </w:tr>
      <w:tr w:rsidR="008A18C4" w:rsidTr="006420EA">
        <w:tc>
          <w:tcPr>
            <w:tcW w:w="2880" w:type="dxa"/>
            <w:shd w:val="clear" w:color="auto" w:fill="FABF8F" w:themeFill="accent6" w:themeFillTint="99"/>
          </w:tcPr>
          <w:p w:rsidR="008A18C4" w:rsidRDefault="003F4484" w:rsidP="00E860D1">
            <w:r>
              <w:t>White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8A18C4" w:rsidRDefault="003F4484" w:rsidP="00E860D1">
            <w:pPr>
              <w:jc w:val="center"/>
            </w:pPr>
            <w:r>
              <w:t>483477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8A18C4" w:rsidRDefault="003F4484" w:rsidP="00E860D1">
            <w:pPr>
              <w:jc w:val="center"/>
            </w:pPr>
            <w:r>
              <w:t>84.9%</w:t>
            </w:r>
          </w:p>
        </w:tc>
      </w:tr>
      <w:tr w:rsidR="008A18C4" w:rsidTr="006420EA">
        <w:tc>
          <w:tcPr>
            <w:tcW w:w="2880" w:type="dxa"/>
            <w:shd w:val="clear" w:color="auto" w:fill="FABF8F" w:themeFill="accent6" w:themeFillTint="99"/>
          </w:tcPr>
          <w:p w:rsidR="008A18C4" w:rsidRDefault="003F4484" w:rsidP="00E860D1">
            <w:r>
              <w:t>Asian and Asian British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8A18C4" w:rsidRDefault="003F4484" w:rsidP="00E860D1">
            <w:pPr>
              <w:jc w:val="center"/>
            </w:pPr>
            <w:r>
              <w:t>42711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8A18C4" w:rsidRDefault="003F4484" w:rsidP="00E860D1">
            <w:pPr>
              <w:jc w:val="center"/>
            </w:pPr>
            <w:r>
              <w:t>7.5%</w:t>
            </w:r>
          </w:p>
        </w:tc>
      </w:tr>
      <w:tr w:rsidR="008A18C4" w:rsidTr="006420EA">
        <w:tc>
          <w:tcPr>
            <w:tcW w:w="2880" w:type="dxa"/>
            <w:shd w:val="clear" w:color="auto" w:fill="FABF8F" w:themeFill="accent6" w:themeFillTint="99"/>
          </w:tcPr>
          <w:p w:rsidR="008A18C4" w:rsidRDefault="003F4484" w:rsidP="00E860D1">
            <w:r>
              <w:t>Black or Black British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8A18C4" w:rsidRDefault="003F4484" w:rsidP="00E860D1">
            <w:pPr>
              <w:jc w:val="center"/>
            </w:pPr>
            <w:r>
              <w:t>18786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8A18C4" w:rsidRDefault="003F4484" w:rsidP="00E860D1">
            <w:pPr>
              <w:jc w:val="center"/>
            </w:pPr>
            <w:r>
              <w:t>3.3%</w:t>
            </w:r>
          </w:p>
        </w:tc>
      </w:tr>
      <w:tr w:rsidR="008A18C4" w:rsidTr="006420EA">
        <w:tc>
          <w:tcPr>
            <w:tcW w:w="2880" w:type="dxa"/>
            <w:shd w:val="clear" w:color="auto" w:fill="FABF8F" w:themeFill="accent6" w:themeFillTint="99"/>
          </w:tcPr>
          <w:p w:rsidR="008A18C4" w:rsidRDefault="003F4484" w:rsidP="00E860D1">
            <w:r>
              <w:t>Mixed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8A18C4" w:rsidRDefault="003F4484" w:rsidP="00E860D1">
            <w:pPr>
              <w:jc w:val="center"/>
            </w:pPr>
            <w:r>
              <w:t>12209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8A18C4" w:rsidRDefault="003F4484" w:rsidP="00E860D1">
            <w:pPr>
              <w:jc w:val="center"/>
            </w:pPr>
            <w:r>
              <w:t>2.1%</w:t>
            </w:r>
          </w:p>
        </w:tc>
      </w:tr>
      <w:tr w:rsidR="008A18C4" w:rsidTr="006420EA">
        <w:tc>
          <w:tcPr>
            <w:tcW w:w="2880" w:type="dxa"/>
            <w:shd w:val="clear" w:color="auto" w:fill="FABF8F" w:themeFill="accent6" w:themeFillTint="99"/>
          </w:tcPr>
          <w:p w:rsidR="008A18C4" w:rsidRDefault="003F4484" w:rsidP="00E860D1">
            <w:r>
              <w:t>No code required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8A18C4" w:rsidRDefault="003F4484" w:rsidP="00E860D1">
            <w:pPr>
              <w:jc w:val="center"/>
            </w:pPr>
            <w:r>
              <w:t>6804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8A18C4" w:rsidRDefault="003F4484" w:rsidP="00E860D1">
            <w:pPr>
              <w:jc w:val="center"/>
            </w:pPr>
            <w:r>
              <w:t>1.2%</w:t>
            </w:r>
          </w:p>
        </w:tc>
      </w:tr>
      <w:tr w:rsidR="008A18C4" w:rsidTr="006420EA">
        <w:tc>
          <w:tcPr>
            <w:tcW w:w="2880" w:type="dxa"/>
            <w:shd w:val="clear" w:color="auto" w:fill="FABF8F" w:themeFill="accent6" w:themeFillTint="99"/>
          </w:tcPr>
          <w:p w:rsidR="008A18C4" w:rsidRDefault="003F4484" w:rsidP="00E860D1">
            <w:r>
              <w:t xml:space="preserve">Chinese or Other ethnic </w:t>
            </w:r>
            <w:r>
              <w:t>group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8A18C4" w:rsidRDefault="003F4484" w:rsidP="00E860D1">
            <w:pPr>
              <w:jc w:val="center"/>
            </w:pPr>
            <w:r>
              <w:t>5753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8A18C4" w:rsidRDefault="003F4484" w:rsidP="00E860D1">
            <w:pPr>
              <w:jc w:val="center"/>
            </w:pPr>
            <w:r>
              <w:t>1.0%</w:t>
            </w:r>
          </w:p>
        </w:tc>
      </w:tr>
      <w:bookmarkEnd w:id="0"/>
    </w:tbl>
    <w:p w:rsidR="003F4484" w:rsidRDefault="003F4484"/>
    <w:sectPr w:rsidR="003F44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484"/>
    <w:rsid w:val="006420EA"/>
    <w:rsid w:val="008A18C4"/>
    <w:rsid w:val="00AA1D8D"/>
    <w:rsid w:val="00B47730"/>
    <w:rsid w:val="00CB0664"/>
    <w:rsid w:val="00E860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1DFE69CB-34B0-4597-95B6-FE3D50D4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204299-61F4-4E8F-B347-2AECCF4CE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Giorgos Karalis</cp:lastModifiedBy>
  <cp:revision>3</cp:revision>
  <dcterms:created xsi:type="dcterms:W3CDTF">2013-12-23T23:15:00Z</dcterms:created>
  <dcterms:modified xsi:type="dcterms:W3CDTF">2020-11-14T00:05:00Z</dcterms:modified>
  <cp:category/>
</cp:coreProperties>
</file>