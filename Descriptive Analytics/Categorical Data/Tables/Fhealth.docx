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24BA8" w:rsidTr="00CF08FD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C24BA8" w:rsidRPr="000D230D" w:rsidRDefault="00A63E49" w:rsidP="00CF08FD">
            <w:pPr>
              <w:jc w:val="center"/>
              <w:rPr>
                <w:b/>
              </w:rPr>
            </w:pPr>
            <w:bookmarkStart w:id="0" w:name="_GoBack" w:colFirst="0" w:colLast="2"/>
            <w:r w:rsidRPr="000D230D">
              <w:rPr>
                <w:b/>
              </w:rPr>
              <w:t>Health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C24BA8" w:rsidRPr="000D230D" w:rsidRDefault="00A63E49" w:rsidP="00CF08FD">
            <w:pPr>
              <w:jc w:val="center"/>
              <w:rPr>
                <w:b/>
              </w:rPr>
            </w:pPr>
            <w:r w:rsidRPr="000D230D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C24BA8" w:rsidRPr="000D230D" w:rsidRDefault="00A63E49" w:rsidP="00CF08FD">
            <w:pPr>
              <w:jc w:val="center"/>
              <w:rPr>
                <w:b/>
              </w:rPr>
            </w:pPr>
            <w:r w:rsidRPr="000D230D">
              <w:rPr>
                <w:b/>
              </w:rPr>
              <w:t>Percentages</w:t>
            </w:r>
          </w:p>
        </w:tc>
      </w:tr>
      <w:bookmarkEnd w:id="0"/>
      <w:tr w:rsidR="00C24BA8" w:rsidTr="00CF08F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r>
              <w:t>Very good health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264971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46.5%</w:t>
            </w:r>
          </w:p>
        </w:tc>
      </w:tr>
      <w:tr w:rsidR="00C24BA8" w:rsidTr="00CF08F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r>
              <w:t>Good health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191743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33.7%</w:t>
            </w:r>
          </w:p>
        </w:tc>
      </w:tr>
      <w:tr w:rsidR="00C24BA8" w:rsidTr="00CF08F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r>
              <w:t>Fair health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74480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13.1%</w:t>
            </w:r>
          </w:p>
        </w:tc>
      </w:tr>
      <w:tr w:rsidR="00C24BA8" w:rsidTr="00CF08F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r>
              <w:t>Bad health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24558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4.3%</w:t>
            </w:r>
          </w:p>
        </w:tc>
      </w:tr>
      <w:tr w:rsidR="00C24BA8" w:rsidTr="00CF08F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r>
              <w:t>Very bad health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7184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1.3%</w:t>
            </w:r>
          </w:p>
        </w:tc>
      </w:tr>
      <w:tr w:rsidR="00C24BA8" w:rsidTr="00CF08F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6804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C24BA8" w:rsidRDefault="00A63E49" w:rsidP="00CF08FD">
            <w:pPr>
              <w:jc w:val="center"/>
            </w:pPr>
            <w:r>
              <w:t>1.2%</w:t>
            </w:r>
          </w:p>
        </w:tc>
      </w:tr>
    </w:tbl>
    <w:p w:rsidR="00A63E49" w:rsidRDefault="00A63E49"/>
    <w:sectPr w:rsidR="00A63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230D"/>
    <w:rsid w:val="0015074B"/>
    <w:rsid w:val="0029639D"/>
    <w:rsid w:val="00326F90"/>
    <w:rsid w:val="00A63E49"/>
    <w:rsid w:val="00AA1D8D"/>
    <w:rsid w:val="00B47730"/>
    <w:rsid w:val="00C24BA8"/>
    <w:rsid w:val="00CB0664"/>
    <w:rsid w:val="00CF0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1DDC5893-4D01-4ED3-9CFE-B580712E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A9D580-D224-4683-9487-03E22779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3</cp:revision>
  <dcterms:created xsi:type="dcterms:W3CDTF">2013-12-23T23:15:00Z</dcterms:created>
  <dcterms:modified xsi:type="dcterms:W3CDTF">2020-11-14T00:10:00Z</dcterms:modified>
  <cp:category/>
</cp:coreProperties>
</file>