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1416" w:rsidTr="00925F57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861416" w:rsidRPr="00925F57" w:rsidRDefault="005157A9" w:rsidP="00925F57">
            <w:pPr>
              <w:jc w:val="center"/>
              <w:rPr>
                <w:b/>
              </w:rPr>
            </w:pPr>
            <w:r w:rsidRPr="00925F57">
              <w:rPr>
                <w:b/>
              </w:rPr>
              <w:t>Sex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861416" w:rsidRPr="00925F57" w:rsidRDefault="005157A9" w:rsidP="00925F57">
            <w:pPr>
              <w:jc w:val="center"/>
              <w:rPr>
                <w:b/>
              </w:rPr>
            </w:pPr>
            <w:r w:rsidRPr="00925F57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861416" w:rsidRPr="00925F57" w:rsidRDefault="005157A9" w:rsidP="00925F57">
            <w:pPr>
              <w:jc w:val="center"/>
              <w:rPr>
                <w:b/>
              </w:rPr>
            </w:pPr>
            <w:r w:rsidRPr="00925F57">
              <w:rPr>
                <w:b/>
              </w:rPr>
              <w:t>Percentages</w:t>
            </w:r>
          </w:p>
        </w:tc>
      </w:tr>
      <w:tr w:rsidR="00861416" w:rsidTr="00925F57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r>
              <w:t>Female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pPr>
              <w:jc w:val="center"/>
            </w:pPr>
            <w:r>
              <w:t>289172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pPr>
              <w:jc w:val="center"/>
            </w:pPr>
            <w:r>
              <w:t>50.8%</w:t>
            </w:r>
          </w:p>
        </w:tc>
      </w:tr>
      <w:tr w:rsidR="00861416" w:rsidTr="00925F57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r>
              <w:t>Male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pPr>
              <w:jc w:val="center"/>
            </w:pPr>
            <w:r>
              <w:t>280568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861416" w:rsidRDefault="005157A9" w:rsidP="00925F57">
            <w:pPr>
              <w:jc w:val="center"/>
            </w:pPr>
            <w:r>
              <w:t>49.2%</w:t>
            </w:r>
          </w:p>
        </w:tc>
      </w:tr>
    </w:tbl>
    <w:p w:rsidR="005157A9" w:rsidRDefault="005157A9">
      <w:bookmarkStart w:id="0" w:name="_GoBack"/>
      <w:bookmarkEnd w:id="0"/>
    </w:p>
    <w:sectPr w:rsidR="00515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7A9"/>
    <w:rsid w:val="00861416"/>
    <w:rsid w:val="00925F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1DAD7764-7D56-4F73-A67C-126980C1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B8302-FF36-4EEF-8E3A-8A381D9E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3</cp:revision>
  <dcterms:created xsi:type="dcterms:W3CDTF">2013-12-23T23:15:00Z</dcterms:created>
  <dcterms:modified xsi:type="dcterms:W3CDTF">2020-11-14T00:06:00Z</dcterms:modified>
  <cp:category/>
</cp:coreProperties>
</file>